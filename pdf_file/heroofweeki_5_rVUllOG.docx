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exact"/>
        <w:ind w:left="0" w:right="0"/>
      </w:pPr>
      <w:r>
        <w:t>EXT. WEEKI WACHEE SPRINGS PARK - DAY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JAKE, 14, skinny and pimply, stands in an usher’s uniform. He grips a spray hose in one hand, and looks uncomfortable. Behind him is what looks like a run-down theme park: a hot- dog stand, some green space, some benches.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 comes to the foot of --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EXT. DOCK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A narrow dock that projects out into a body of water. The water is ringed with trees and, at one end, a low building with a sign featuring giant painted mermaids. Jake shifts nervously at foot of the dock.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 (O.S.)</w:t>
      </w:r>
    </w:p>
    <w:p>
      <w:pPr>
        <w:spacing w:before="0" w:after="0" w:line="240" w:lineRule="exact"/>
        <w:ind w:left="1440" w:right="1800"/>
      </w:pPr>
      <w:r>
        <w:t>Y’alright, Jake?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 turns to see SEYMOUR, 65, in work gloves and dirt-stained jeans -- he’s been pulling up weeds. He’s got a kindly face and coke-bottle glasses.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 nods -- unconvincingly.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1440" w:right="1800"/>
      </w:pPr>
      <w:r>
        <w:t>Mr. Fussell asked me to spray down the dock -- Al’s out sick.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I seen you tend to avoid the water.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1440" w:right="1800"/>
      </w:pPr>
      <w:r>
        <w:t>Used to swim pretty good. I just -- had a bad experience.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I got it, kiddo. Don’t worry.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Seymour takes the hose and walks out along the dock, spraying it down. Jake sighs with relief.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INT. MERMAID THEATER ENTRANCE - DAY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 and Seymour stand by the door, now in usher’s uniforms.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A FAMILY of four approaches, the father holding out the tickets. Jake tears them.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MAN</w:t>
      </w:r>
    </w:p>
    <w:p>
      <w:pPr>
        <w:spacing w:before="0" w:after="0" w:line="240" w:lineRule="exact"/>
        <w:ind w:left="1440" w:right="1800"/>
      </w:pPr>
      <w:r>
        <w:t>Where should we sit for the best view?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2160" w:right="3240"/>
      </w:pPr>
      <w:r>
        <w:t>(hesitates)</w:t>
      </w:r>
    </w:p>
    <w:p>
      <w:pPr>
        <w:spacing w:before="0" w:after="0" w:line="240" w:lineRule="exact"/>
        <w:ind w:left="1440" w:right="1800"/>
      </w:pPr>
      <w:r>
        <w:t>Uh, I guess, it depends on which mermaid you want to see...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MAN</w:t>
      </w:r>
    </w:p>
    <w:p>
      <w:pPr>
        <w:spacing w:before="0" w:after="0" w:line="240" w:lineRule="exact"/>
        <w:ind w:left="2160" w:right="3240"/>
      </w:pPr>
      <w:r>
        <w:t>(puzzled)</w:t>
      </w:r>
    </w:p>
    <w:p>
      <w:pPr>
        <w:spacing w:before="0" w:after="0" w:line="240" w:lineRule="exact"/>
        <w:ind w:left="1440" w:right="1800"/>
      </w:pPr>
      <w:r>
        <w:t>All of ‘em, I think?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Seymour leans over.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Any seat off the center aisle.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MAN</w:t>
      </w:r>
    </w:p>
    <w:p>
      <w:pPr>
        <w:spacing w:before="0" w:after="0" w:line="240" w:lineRule="exact"/>
        <w:ind w:left="1440" w:right="1800"/>
      </w:pPr>
      <w:r>
        <w:t>Thank you.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family hurries in. Seymour winks at Jake.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Go on ahead. I’ll watch the door.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INT. WEEKI WACHEE SPRINGS PARK - MERMAID THEATER - DAY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A small theater. A nearly empty audience sits in front of a red curtain.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 enters and walks to the far right of the audience, sitting in the rear right corner.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lights dim, and cheesy, tinny harp music pipes in over old wall-mounted speakers.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curtains pull apart to reveal a series of windows giving onto an underwater landscape.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Three MERMAID PERFORMERS of about 17 glide gracefully underwater, moving in concert with the music. Each holds a bubbling hookah-like air hose, sipping air from it periodically. A TURTLE swims slowly past the mermaids.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Jake, standing in the rear of the audience watches.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Close on: the rightmost mermaid, STAYCEE, her red lipstick matching her red tail, her brown hair billowing in the water.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Close on: Jake -- who clearly loves her.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INT. HALLWAY OUTSIDE DRESSING ROOM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 stands still in the hallway with a rolling laundry bin.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girls exit from their dressing area, laughing and gossiping. One by one, they toss their mermaid wetsuits into Jake’s bin.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1440" w:right="1800"/>
      </w:pPr>
      <w:r>
        <w:t>Night, James.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She doesn’t look at him as she says it, and she immediately returns to the conversation she was having.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They girls walk off down the hall.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2160" w:right="3240"/>
      </w:pPr>
      <w:r>
        <w:t>(quietly, to himself)</w:t>
      </w:r>
    </w:p>
    <w:p>
      <w:pPr>
        <w:spacing w:before="0" w:after="0" w:line="240" w:lineRule="exact"/>
        <w:ind w:left="1440" w:right="1800"/>
      </w:pPr>
      <w:r>
        <w:t>It’s Jake...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INT. LOCKER ROOM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One by one, Jake takes the mermaid wetsuits out and presses them in a drying machine that squeezes the moisture out.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Seymour enters with a thermos of coffee, pours out two cups, and hands Jake one.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Girls. Girls at your age. In your</w:t>
      </w:r>
    </w:p>
    <w:p>
      <w:pPr>
        <w:spacing w:before="0" w:after="0" w:line="240" w:lineRule="exact"/>
        <w:ind w:left="1440" w:right="1800"/>
      </w:pPr>
      <w:r>
        <w:t>-- situation. It’s a conundrum! You’ll grow into yourself.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1440" w:right="1800"/>
      </w:pPr>
      <w:r>
        <w:t>It’d just be nice if she could remember my name.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I can remind her your name.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1440" w:right="1800"/>
      </w:pPr>
      <w:r>
        <w:t>It’d be nice if she wanted to remember my name.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You know what you should do?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1440" w:right="1800"/>
      </w:pPr>
      <w:r>
        <w:t>What’s that?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Save the day.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Jake, disappointed with the vague advice, nods politely.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1440" w:right="1800"/>
      </w:pPr>
      <w:r>
        <w:t>“Save the day.”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Yeah. Just. Save the day.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2160" w:right="3240"/>
      </w:pPr>
      <w:r>
        <w:t>(not helpful)</w:t>
      </w:r>
    </w:p>
    <w:p>
      <w:pPr>
        <w:spacing w:before="0" w:after="0" w:line="240" w:lineRule="exact"/>
        <w:ind w:left="1440" w:right="1800"/>
      </w:pPr>
      <w:r>
        <w:t>OK. Thanks, Seymour.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SEYMOUR</w:t>
      </w:r>
    </w:p>
    <w:p>
      <w:pPr>
        <w:spacing w:before="0" w:after="0" w:line="240" w:lineRule="exact"/>
        <w:ind w:left="1440" w:right="1800"/>
      </w:pPr>
      <w:r>
        <w:t>Night, kiddo.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1440" w:right="1800"/>
      </w:pPr>
      <w:r>
        <w:t>Night.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INT. THEATER - NEXT DAY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Mid-show: that tinny harp music. Staycee performs as a mermaid, again, seen through the glass windows.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Close on Jake’s face, watching, heartsick as before.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3600" w:right="0"/>
        <w:jc w:val="right"/>
      </w:pPr>
      <w:r>
        <w:t>DISSOLVE TO: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INT. THEATER - LATER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theater’s empty now and the lights are on. Jake sweeps.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muffled sounds of a COMMOTION through a nearby exit door. Jake presses through that door into --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INT. HALLWAY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--the hallway, just as Staycee and the other two girls enter from their dressing room.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Staycee walks down the hall towards the rear exit, scanning the floor carefully.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GIRL 1</w:t>
      </w:r>
    </w:p>
    <w:p>
      <w:pPr>
        <w:spacing w:before="0" w:after="0" w:line="240" w:lineRule="exact"/>
        <w:ind w:left="1440" w:right="1800"/>
      </w:pPr>
      <w:r>
        <w:t>You sure you had the necklace on?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1440" w:right="1800"/>
      </w:pPr>
      <w:r>
        <w:t>I never take it off!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GIRL 2</w:t>
      </w:r>
    </w:p>
    <w:p>
      <w:pPr>
        <w:spacing w:before="0" w:after="0" w:line="240" w:lineRule="exact"/>
        <w:ind w:left="1440" w:right="1800"/>
      </w:pPr>
      <w:r>
        <w:t>That one with the shark’s tooth?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1440" w:right="1800"/>
      </w:pPr>
      <w:r>
        <w:t>Yeah.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GIRL 2</w:t>
      </w:r>
    </w:p>
    <w:p>
      <w:pPr>
        <w:spacing w:before="0" w:after="0" w:line="240" w:lineRule="exact"/>
        <w:ind w:left="1440" w:right="1800"/>
      </w:pPr>
      <w:r>
        <w:t>Could it have fallen off at home?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1440" w:right="1800"/>
      </w:pPr>
      <w:r>
        <w:t>I know I was wearing it before the show. Oh God, it must’ve come off during the...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GIRL 1</w:t>
      </w:r>
    </w:p>
    <w:p>
      <w:pPr>
        <w:spacing w:before="0" w:after="0" w:line="240" w:lineRule="exact"/>
        <w:ind w:left="1440" w:right="1800"/>
      </w:pPr>
      <w:r>
        <w:t>You don’t know that.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2160" w:right="3240"/>
      </w:pPr>
      <w:r>
        <w:t>(tearful)</w:t>
      </w:r>
    </w:p>
    <w:p>
      <w:pPr>
        <w:spacing w:before="0" w:after="0" w:line="240" w:lineRule="exact"/>
        <w:ind w:left="1440" w:right="1800"/>
      </w:pPr>
      <w:r>
        <w:t>It probably went down the mouth of the spring...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Jake, watching all this, wants to be of help.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1440" w:right="1800"/>
      </w:pPr>
      <w:r>
        <w:t>Sorry to interrupt -- I -- I know a place on Fiddlers Point where you can find a lot of shark teeth.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girls look at him like he’s an alien.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1440" w:right="1800"/>
      </w:pPr>
      <w:r>
        <w:t>My grandpa gave it to my grandma when they got married, before the war. It’s not just any --</w:t>
      </w:r>
    </w:p>
    <w:p>
      <w:pPr>
        <w:spacing w:before="0" w:after="0" w:line="240" w:lineRule="exact"/>
        <w:ind w:left="2160" w:right="3240"/>
      </w:pPr>
      <w:r>
        <w:t>(to the girls)</w:t>
      </w:r>
    </w:p>
    <w:p>
      <w:pPr>
        <w:spacing w:before="0" w:after="0" w:line="240" w:lineRule="exact"/>
        <w:ind w:left="1440" w:right="1800"/>
      </w:pPr>
      <w:r>
        <w:t>Guys do you think -- can we</w:t>
      </w:r>
    </w:p>
    <w:p>
      <w:pPr>
        <w:spacing w:before="0" w:after="0" w:line="240" w:lineRule="exact"/>
        <w:ind w:left="1440" w:right="1800"/>
      </w:pPr>
      <w:r>
        <w:t>please dive around for it for just a coupla minutes?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GIRL 1</w:t>
      </w:r>
    </w:p>
    <w:p>
      <w:pPr>
        <w:spacing w:before="0" w:after="0" w:line="240" w:lineRule="exact"/>
        <w:ind w:left="1440" w:right="1800"/>
      </w:pPr>
      <w:r>
        <w:t>Of course.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1440" w:right="1800"/>
      </w:pPr>
      <w:r>
        <w:t>Cause maybe it just fell somewhere in the rocks --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They’re already running down the hall, towards the exit. After a moment, Jake nervously follows.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EXT. DOCK - DAY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girls run along the dock, pulling off clothing as they go. Reaching the end, they scan the water.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GIRL 1</w:t>
      </w:r>
    </w:p>
    <w:p>
      <w:pPr>
        <w:spacing w:before="0" w:after="0" w:line="240" w:lineRule="exact"/>
        <w:ind w:left="1440" w:right="1800"/>
      </w:pPr>
      <w:r>
        <w:t>Where were you today, Staycee?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1440" w:right="1800"/>
      </w:pPr>
      <w:r>
        <w:t>God, all over. We did both shows. It could be anywhere...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GIRL 2</w:t>
      </w:r>
    </w:p>
    <w:p>
      <w:pPr>
        <w:spacing w:before="0" w:after="0" w:line="240" w:lineRule="exact"/>
        <w:ind w:left="1440" w:right="1800"/>
      </w:pPr>
      <w:r>
        <w:t>We’re gonna find it.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Back at the foot of the dock, Jake braces himself. He pushes himself to cross onto the dock, and heads toward the girls.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STAYCEE</w:t>
      </w:r>
    </w:p>
    <w:p>
      <w:pPr>
        <w:spacing w:before="0" w:after="0" w:line="240" w:lineRule="exact"/>
        <w:ind w:left="1440" w:right="1800"/>
      </w:pPr>
      <w:r>
        <w:t>It’s like an acre of rock down there. With a giant hole down the middle.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GIRL 2</w:t>
      </w:r>
    </w:p>
    <w:p>
      <w:pPr>
        <w:spacing w:before="0" w:after="0" w:line="240" w:lineRule="exact"/>
        <w:ind w:left="1440" w:right="1800"/>
      </w:pPr>
      <w:r>
        <w:t>We’re gonna find it!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Girl 1 and Girl 2 dive in. Staycee hesitates a moment, plotting her dive. Jake, behind her, sweats.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2880" w:right="1440"/>
      </w:pPr>
      <w:r>
        <w:t>JAKE</w:t>
      </w:r>
    </w:p>
    <w:p>
      <w:pPr>
        <w:spacing w:before="0" w:after="0" w:line="240" w:lineRule="exact"/>
        <w:ind w:left="2160" w:right="3240"/>
      </w:pPr>
      <w:r>
        <w:t>(nervously)</w:t>
      </w:r>
    </w:p>
    <w:p>
      <w:pPr>
        <w:spacing w:before="0" w:after="0" w:line="240" w:lineRule="exact"/>
        <w:ind w:left="1440" w:right="1800"/>
      </w:pPr>
      <w:r>
        <w:t>I, uh, just wish I had swim trunks, you know?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Staycee isn’t listening. She dives in.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 stands alone on the dock, frustrated with himself.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EXT. UNDERWATER ARENA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As the girls dive down, we get a fuller view of the underwater arena built into the mouth of Weeki Wachee Springs. It’s like a little underwater canyon.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The girls swim this way and that, checking under rocks, among undersea foliage, around cheesy faux-aged statuary.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EXT. DOCK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Jake looks at the water, dark, deep -- terrifying. One by one, the girls surface and dive again. The sight spurs him.</w:t>
      </w:r>
    </w:p>
    <w:p>
      <w:pPr>
        <w:spacing w:before="0" w:after="0" w:line="240" w:lineRule="exact"/>
      </w:pPr>
    </w:p>
    <w:p>
      <w:pPr>
        <w:spacing w:before="0" w:after="0" w:line="240" w:lineRule="exact"/>
        <w:ind w:left="0" w:right="0"/>
      </w:pPr>
      <w:r>
        <w:t>He unbuttons his usher’s uniform and undershirt, revealing a pale, scrawny chest.</w:t>
      </w:r>
    </w:p>
    <w:p>
      <w:pPr>
        <w:spacing w:before="0" w:after="0" w:line="240" w:lineRule="exact"/>
      </w:pPr>
    </w:p>
    <w:sectPr w:rsidR="00FC693F" w:rsidRPr="0006063C" w:rsidSect="00034616">
      <w:pgSz w:w="12341" w:h="16838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